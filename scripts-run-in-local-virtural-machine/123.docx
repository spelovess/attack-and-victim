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1A7" w:rsidRDefault="007E3647" w:rsidP="008D51A7">
      <w:pPr>
        <w:jc w:val="center"/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 w:hint="eastAsia"/>
          <w:lang w:eastAsia="zh-CN"/>
        </w:rPr>
        <w:t>攻击方</w:t>
      </w:r>
      <w:r w:rsidR="008D51A7">
        <w:rPr>
          <w:rFonts w:ascii="华文宋体" w:eastAsia="华文宋体" w:hAnsi="华文宋体"/>
        </w:rPr>
        <w:t>成果报告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2341"/>
        <w:gridCol w:w="6515"/>
      </w:tblGrid>
      <w:tr w:rsidR="008D51A7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DA5631" w:rsidP="009D5BBE">
            <w:pPr>
              <w:rPr>
                <w:rFonts w:ascii="华文宋体" w:eastAsia="华文宋体" w:hAnsi="华文宋体" w:hint="eastAsia"/>
                <w:lang w:eastAsia="zh-CN"/>
              </w:rPr>
            </w:pPr>
            <w:r>
              <w:rPr>
                <w:rFonts w:ascii="华文宋体" w:eastAsia="华文宋体" w:hAnsi="华文宋体" w:hint="eastAsia"/>
                <w:lang w:eastAsia="zh-CN"/>
              </w:rPr>
              <w:t>攻击队伍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</w:p>
        </w:tc>
      </w:tr>
      <w:tr w:rsidR="00DA5631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631" w:rsidRPr="008D51A7" w:rsidRDefault="00DA5631" w:rsidP="009D5BBE">
            <w:pPr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  <w:lang w:eastAsia="zh-CN"/>
              </w:rPr>
              <w:t>防守单位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631" w:rsidRPr="008D51A7" w:rsidRDefault="00DA5631" w:rsidP="009D5BBE">
            <w:pPr>
              <w:rPr>
                <w:rFonts w:ascii="华文宋体" w:eastAsia="华文宋体" w:hAnsi="华文宋体"/>
                <w:lang w:eastAsia="zh-CN"/>
              </w:rPr>
            </w:pPr>
          </w:p>
        </w:tc>
      </w:tr>
      <w:tr w:rsidR="008D51A7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</w:rPr>
            </w:pPr>
            <w:proofErr w:type="spellStart"/>
            <w:r w:rsidRPr="008D51A7">
              <w:rPr>
                <w:rFonts w:ascii="华文宋体" w:eastAsia="华文宋体" w:hAnsi="华文宋体"/>
              </w:rPr>
              <w:t>目标系统名称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</w:p>
        </w:tc>
      </w:tr>
      <w:tr w:rsidR="008D51A7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</w:rPr>
            </w:pPr>
            <w:proofErr w:type="spellStart"/>
            <w:r w:rsidRPr="008D51A7">
              <w:rPr>
                <w:rFonts w:ascii="华文宋体" w:eastAsia="华文宋体" w:hAnsi="华文宋体"/>
              </w:rPr>
              <w:t>目标系统IP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</w:p>
        </w:tc>
      </w:tr>
      <w:tr w:rsidR="008D51A7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  <w:r w:rsidRPr="008D51A7">
              <w:rPr>
                <w:rFonts w:ascii="华文宋体" w:eastAsia="华文宋体" w:hAnsi="华文宋体" w:hint="eastAsia"/>
                <w:lang w:eastAsia="zh-CN"/>
              </w:rPr>
              <w:t>URL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</w:p>
        </w:tc>
      </w:tr>
      <w:tr w:rsidR="008D51A7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  <w:r w:rsidRPr="008D51A7">
              <w:rPr>
                <w:rFonts w:ascii="华文宋体" w:eastAsia="华文宋体" w:hAnsi="华文宋体" w:hint="eastAsia"/>
                <w:lang w:eastAsia="zh-CN"/>
              </w:rPr>
              <w:t>攻击类型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</w:rPr>
            </w:pPr>
          </w:p>
        </w:tc>
      </w:tr>
      <w:tr w:rsidR="008D51A7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  <w:r w:rsidRPr="008D51A7">
              <w:rPr>
                <w:rFonts w:ascii="华文宋体" w:eastAsia="华文宋体" w:hAnsi="华文宋体" w:hint="eastAsia"/>
                <w:lang w:eastAsia="zh-CN"/>
              </w:rPr>
              <w:t>攻击出口IP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</w:rPr>
            </w:pPr>
          </w:p>
        </w:tc>
      </w:tr>
      <w:tr w:rsidR="008D51A7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  <w:proofErr w:type="spellStart"/>
            <w:r w:rsidRPr="008D51A7">
              <w:rPr>
                <w:rFonts w:ascii="华文宋体" w:eastAsia="华文宋体" w:hAnsi="华文宋体"/>
              </w:rPr>
              <w:t>成果</w:t>
            </w:r>
            <w:r w:rsidRPr="008D51A7">
              <w:rPr>
                <w:rFonts w:ascii="华文宋体" w:eastAsia="华文宋体" w:hAnsi="华文宋体" w:cs="宋体"/>
              </w:rPr>
              <w:t>说明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</w:p>
        </w:tc>
      </w:tr>
      <w:tr w:rsidR="008D51A7" w:rsidRPr="008D51A7" w:rsidTr="009D5BBE"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  <w:lang w:eastAsia="zh-CN"/>
              </w:rPr>
            </w:pPr>
            <w:r w:rsidRPr="008D51A7">
              <w:rPr>
                <w:rFonts w:ascii="华文宋体" w:eastAsia="华文宋体" w:hAnsi="华文宋体"/>
                <w:lang w:eastAsia="zh-CN"/>
              </w:rPr>
              <w:t>成果截</w:t>
            </w:r>
            <w:r w:rsidRPr="008D51A7">
              <w:rPr>
                <w:rFonts w:ascii="华文宋体" w:eastAsia="华文宋体" w:hAnsi="华文宋体" w:cs="宋体" w:hint="eastAsia"/>
                <w:lang w:eastAsia="zh-CN"/>
              </w:rPr>
              <w:t>图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1A7" w:rsidRPr="008D51A7" w:rsidRDefault="008D51A7" w:rsidP="009D5BBE">
            <w:pPr>
              <w:rPr>
                <w:rFonts w:ascii="华文宋体" w:eastAsia="华文宋体" w:hAnsi="华文宋体"/>
              </w:rPr>
            </w:pPr>
          </w:p>
        </w:tc>
      </w:tr>
    </w:tbl>
    <w:p w:rsidR="006F6FBA" w:rsidRDefault="001713ED" w:rsidP="008D51A7">
      <w:r>
        <w:br w:type="page"/>
      </w:r>
    </w:p>
    <w:sectPr w:rsidR="006F6F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FAE" w:rsidRDefault="00AD5FAE" w:rsidP="00DA5631">
      <w:pPr>
        <w:spacing w:after="0" w:line="240" w:lineRule="auto"/>
      </w:pPr>
      <w:r>
        <w:separator/>
      </w:r>
    </w:p>
  </w:endnote>
  <w:endnote w:type="continuationSeparator" w:id="0">
    <w:p w:rsidR="00AD5FAE" w:rsidRDefault="00AD5FAE" w:rsidP="00DA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FAE" w:rsidRDefault="00AD5FAE" w:rsidP="00DA5631">
      <w:pPr>
        <w:spacing w:after="0" w:line="240" w:lineRule="auto"/>
      </w:pPr>
      <w:r>
        <w:separator/>
      </w:r>
    </w:p>
  </w:footnote>
  <w:footnote w:type="continuationSeparator" w:id="0">
    <w:p w:rsidR="00AD5FAE" w:rsidRDefault="00AD5FAE" w:rsidP="00DA5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13ED"/>
    <w:rsid w:val="0029639D"/>
    <w:rsid w:val="00326F90"/>
    <w:rsid w:val="006F6FBA"/>
    <w:rsid w:val="007E3647"/>
    <w:rsid w:val="008D51A7"/>
    <w:rsid w:val="009118E3"/>
    <w:rsid w:val="00AA1D8D"/>
    <w:rsid w:val="00AD5FAE"/>
    <w:rsid w:val="00B47730"/>
    <w:rsid w:val="00CB0664"/>
    <w:rsid w:val="00DA56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Balloon Text"/>
    <w:basedOn w:val="a1"/>
    <w:link w:val="Char5"/>
    <w:uiPriority w:val="99"/>
    <w:semiHidden/>
    <w:unhideWhenUsed/>
    <w:rsid w:val="009118E3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2"/>
    <w:link w:val="aff"/>
    <w:uiPriority w:val="99"/>
    <w:semiHidden/>
    <w:rsid w:val="009118E3"/>
    <w:rPr>
      <w:sz w:val="18"/>
      <w:szCs w:val="18"/>
    </w:rPr>
  </w:style>
  <w:style w:type="paragraph" w:styleId="aff0">
    <w:name w:val="header"/>
    <w:basedOn w:val="a1"/>
    <w:link w:val="Char6"/>
    <w:uiPriority w:val="99"/>
    <w:unhideWhenUsed/>
    <w:rsid w:val="00DA5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2"/>
    <w:link w:val="aff0"/>
    <w:uiPriority w:val="99"/>
    <w:rsid w:val="00DA5631"/>
    <w:rPr>
      <w:sz w:val="18"/>
      <w:szCs w:val="18"/>
    </w:rPr>
  </w:style>
  <w:style w:type="paragraph" w:styleId="aff1">
    <w:name w:val="footer"/>
    <w:basedOn w:val="a1"/>
    <w:link w:val="Char7"/>
    <w:uiPriority w:val="99"/>
    <w:unhideWhenUsed/>
    <w:rsid w:val="00DA56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2"/>
    <w:link w:val="aff1"/>
    <w:uiPriority w:val="99"/>
    <w:rsid w:val="00DA5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Balloon Text"/>
    <w:basedOn w:val="a1"/>
    <w:link w:val="Char5"/>
    <w:uiPriority w:val="99"/>
    <w:semiHidden/>
    <w:unhideWhenUsed/>
    <w:rsid w:val="009118E3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2"/>
    <w:link w:val="aff"/>
    <w:uiPriority w:val="99"/>
    <w:semiHidden/>
    <w:rsid w:val="009118E3"/>
    <w:rPr>
      <w:sz w:val="18"/>
      <w:szCs w:val="18"/>
    </w:rPr>
  </w:style>
  <w:style w:type="paragraph" w:styleId="aff0">
    <w:name w:val="header"/>
    <w:basedOn w:val="a1"/>
    <w:link w:val="Char6"/>
    <w:uiPriority w:val="99"/>
    <w:unhideWhenUsed/>
    <w:rsid w:val="00DA5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2"/>
    <w:link w:val="aff0"/>
    <w:uiPriority w:val="99"/>
    <w:rsid w:val="00DA5631"/>
    <w:rPr>
      <w:sz w:val="18"/>
      <w:szCs w:val="18"/>
    </w:rPr>
  </w:style>
  <w:style w:type="paragraph" w:styleId="aff1">
    <w:name w:val="footer"/>
    <w:basedOn w:val="a1"/>
    <w:link w:val="Char7"/>
    <w:uiPriority w:val="99"/>
    <w:unhideWhenUsed/>
    <w:rsid w:val="00DA56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2"/>
    <w:link w:val="aff1"/>
    <w:uiPriority w:val="99"/>
    <w:rsid w:val="00DA5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27F4B3-1D82-4A08-9444-A34AEB5E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China</cp:lastModifiedBy>
  <cp:revision>7</cp:revision>
  <dcterms:created xsi:type="dcterms:W3CDTF">2018-06-14T10:14:00Z</dcterms:created>
  <dcterms:modified xsi:type="dcterms:W3CDTF">2018-06-29T10:49:00Z</dcterms:modified>
</cp:coreProperties>
</file>