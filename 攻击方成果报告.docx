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7" w:rsidRDefault="001518FC" w:rsidP="008D51A7">
      <w:pPr>
        <w:jc w:val="center"/>
        <w:rPr>
          <w:rFonts w:ascii="华文宋体" w:eastAsia="华文宋体" w:hAnsi="华文宋体"/>
          <w:lang w:eastAsia="zh-CN"/>
        </w:rPr>
      </w:pPr>
      <w:bookmarkStart w:id="0" w:name="_GoBack"/>
      <w:bookmarkEnd w:id="0"/>
      <w:r>
        <w:rPr>
          <w:rFonts w:ascii="华文宋体" w:eastAsia="华文宋体" w:hAnsi="华文宋体" w:hint="eastAsia"/>
          <w:lang w:eastAsia="zh-CN"/>
        </w:rPr>
        <w:t>防守方</w:t>
      </w:r>
      <w:r w:rsidR="008D51A7">
        <w:rPr>
          <w:rFonts w:ascii="华文宋体" w:eastAsia="华文宋体" w:hAnsi="华文宋体"/>
        </w:rPr>
        <w:t>成果报告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3"/>
        <w:gridCol w:w="6337"/>
      </w:tblGrid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  <w:r w:rsidRPr="008D51A7">
              <w:rPr>
                <w:rFonts w:ascii="华文宋体" w:eastAsia="华文宋体" w:hAnsi="华文宋体"/>
              </w:rPr>
              <w:t>防守单位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  <w:r w:rsidRPr="008D51A7">
              <w:rPr>
                <w:rFonts w:ascii="华文宋体" w:eastAsia="华文宋体" w:hAnsi="华文宋体"/>
              </w:rPr>
              <w:t>目标系统名称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  <w:r w:rsidRPr="008D51A7">
              <w:rPr>
                <w:rFonts w:ascii="华文宋体" w:eastAsia="华文宋体" w:hAnsi="华文宋体"/>
              </w:rPr>
              <w:t>目标系统IP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  <w:r w:rsidRPr="008D51A7">
              <w:rPr>
                <w:rFonts w:ascii="华文宋体" w:eastAsia="华文宋体" w:hAnsi="华文宋体" w:hint="eastAsia"/>
                <w:lang w:eastAsia="zh-CN"/>
              </w:rPr>
              <w:t>URL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4223FF" w:rsidP="009D5BBE">
            <w:pPr>
              <w:rPr>
                <w:rFonts w:ascii="华文宋体" w:eastAsia="华文宋体" w:hAnsi="华文宋体"/>
                <w:lang w:eastAsia="zh-CN"/>
              </w:rPr>
            </w:pPr>
            <w:r>
              <w:rPr>
                <w:rFonts w:ascii="华文宋体" w:eastAsia="华文宋体" w:hAnsi="华文宋体" w:hint="eastAsia"/>
                <w:lang w:eastAsia="zh-CN"/>
              </w:rPr>
              <w:t>攻击</w:t>
            </w:r>
            <w:r w:rsidR="008D51A7" w:rsidRPr="008D51A7">
              <w:rPr>
                <w:rFonts w:ascii="华文宋体" w:eastAsia="华文宋体" w:hAnsi="华文宋体" w:hint="eastAsia"/>
                <w:lang w:eastAsia="zh-CN"/>
              </w:rPr>
              <w:t>IP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</w:p>
        </w:tc>
      </w:tr>
      <w:tr w:rsidR="004223FF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3FF" w:rsidRDefault="004223FF" w:rsidP="009D5BBE">
            <w:pPr>
              <w:rPr>
                <w:rFonts w:ascii="华文宋体" w:eastAsia="华文宋体" w:hAnsi="华文宋体"/>
                <w:lang w:eastAsia="zh-CN"/>
              </w:rPr>
            </w:pPr>
            <w:r>
              <w:rPr>
                <w:rFonts w:ascii="华文宋体" w:eastAsia="华文宋体" w:hAnsi="华文宋体" w:hint="eastAsia"/>
                <w:lang w:eastAsia="zh-CN"/>
              </w:rPr>
              <w:t>攻击手段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3FF" w:rsidRPr="008D51A7" w:rsidRDefault="004223FF" w:rsidP="009D5BBE">
            <w:pPr>
              <w:rPr>
                <w:rFonts w:ascii="华文宋体" w:eastAsia="华文宋体" w:hAnsi="华文宋体"/>
              </w:rPr>
            </w:pPr>
          </w:p>
        </w:tc>
      </w:tr>
      <w:tr w:rsidR="004223FF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3FF" w:rsidRDefault="004223FF" w:rsidP="009D5BBE">
            <w:pPr>
              <w:rPr>
                <w:rFonts w:ascii="华文宋体" w:eastAsia="华文宋体" w:hAnsi="华文宋体"/>
                <w:lang w:eastAsia="zh-CN"/>
              </w:rPr>
            </w:pPr>
            <w:r>
              <w:rPr>
                <w:rFonts w:ascii="华文宋体" w:eastAsia="华文宋体" w:hAnsi="华文宋体" w:hint="eastAsia"/>
                <w:lang w:eastAsia="zh-CN"/>
              </w:rPr>
              <w:t>防御手段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3FF" w:rsidRPr="008D51A7" w:rsidRDefault="004223FF" w:rsidP="009D5BBE">
            <w:pPr>
              <w:rPr>
                <w:rFonts w:ascii="华文宋体" w:eastAsia="华文宋体" w:hAnsi="华文宋体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  <w:r w:rsidRPr="008D51A7">
              <w:rPr>
                <w:rFonts w:ascii="华文宋体" w:eastAsia="华文宋体" w:hAnsi="华文宋体"/>
                <w:lang w:eastAsia="zh-CN"/>
              </w:rPr>
              <w:t>成果截</w:t>
            </w:r>
            <w:r w:rsidRPr="008D51A7">
              <w:rPr>
                <w:rFonts w:ascii="华文宋体" w:eastAsia="华文宋体" w:hAnsi="华文宋体" w:cs="宋体" w:hint="eastAsia"/>
                <w:lang w:eastAsia="zh-CN"/>
              </w:rPr>
              <w:t>图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</w:p>
        </w:tc>
      </w:tr>
    </w:tbl>
    <w:p w:rsidR="006F6FBA" w:rsidRPr="004223FF" w:rsidRDefault="006F6FBA" w:rsidP="008D51A7">
      <w:pPr>
        <w:rPr>
          <w:rFonts w:eastAsia="宋体"/>
          <w:lang w:eastAsia="zh-CN"/>
        </w:rPr>
      </w:pPr>
    </w:p>
    <w:sectPr w:rsidR="006F6FBA" w:rsidRPr="00422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B8" w:rsidRDefault="00A710B8" w:rsidP="001518FC">
      <w:pPr>
        <w:spacing w:after="0" w:line="240" w:lineRule="auto"/>
      </w:pPr>
      <w:r>
        <w:separator/>
      </w:r>
    </w:p>
  </w:endnote>
  <w:endnote w:type="continuationSeparator" w:id="0">
    <w:p w:rsidR="00A710B8" w:rsidRDefault="00A710B8" w:rsidP="0015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B8" w:rsidRDefault="00A710B8" w:rsidP="001518FC">
      <w:pPr>
        <w:spacing w:after="0" w:line="240" w:lineRule="auto"/>
      </w:pPr>
      <w:r>
        <w:separator/>
      </w:r>
    </w:p>
  </w:footnote>
  <w:footnote w:type="continuationSeparator" w:id="0">
    <w:p w:rsidR="00A710B8" w:rsidRDefault="00A710B8" w:rsidP="00151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18FC"/>
    <w:rsid w:val="001713ED"/>
    <w:rsid w:val="002116A0"/>
    <w:rsid w:val="0029639D"/>
    <w:rsid w:val="00326F90"/>
    <w:rsid w:val="004223FF"/>
    <w:rsid w:val="00511DA3"/>
    <w:rsid w:val="006F6FBA"/>
    <w:rsid w:val="008D51A7"/>
    <w:rsid w:val="009118E3"/>
    <w:rsid w:val="00A710B8"/>
    <w:rsid w:val="00AA1D8D"/>
    <w:rsid w:val="00AA4150"/>
    <w:rsid w:val="00B47730"/>
    <w:rsid w:val="00C65A56"/>
    <w:rsid w:val="00CB0664"/>
    <w:rsid w:val="00DC41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33B7B2F3-8AD7-41C9-8988-77AB9308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5">
    <w:name w:val="Balloon Text"/>
    <w:basedOn w:val="a1"/>
    <w:link w:val="aff6"/>
    <w:uiPriority w:val="99"/>
    <w:semiHidden/>
    <w:unhideWhenUsed/>
    <w:rsid w:val="009118E3"/>
    <w:pPr>
      <w:spacing w:after="0" w:line="240" w:lineRule="auto"/>
    </w:pPr>
    <w:rPr>
      <w:sz w:val="18"/>
      <w:szCs w:val="18"/>
    </w:rPr>
  </w:style>
  <w:style w:type="character" w:customStyle="1" w:styleId="aff6">
    <w:name w:val="批注框文本 字符"/>
    <w:basedOn w:val="a2"/>
    <w:link w:val="aff5"/>
    <w:uiPriority w:val="99"/>
    <w:semiHidden/>
    <w:rsid w:val="009118E3"/>
    <w:rPr>
      <w:sz w:val="18"/>
      <w:szCs w:val="18"/>
    </w:rPr>
  </w:style>
  <w:style w:type="paragraph" w:styleId="aff7">
    <w:name w:val="header"/>
    <w:basedOn w:val="a1"/>
    <w:link w:val="aff8"/>
    <w:uiPriority w:val="99"/>
    <w:unhideWhenUsed/>
    <w:rsid w:val="00151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8">
    <w:name w:val="页眉 字符"/>
    <w:basedOn w:val="a2"/>
    <w:link w:val="aff7"/>
    <w:uiPriority w:val="99"/>
    <w:rsid w:val="001518FC"/>
    <w:rPr>
      <w:sz w:val="18"/>
      <w:szCs w:val="18"/>
    </w:rPr>
  </w:style>
  <w:style w:type="paragraph" w:styleId="aff9">
    <w:name w:val="footer"/>
    <w:basedOn w:val="a1"/>
    <w:link w:val="affa"/>
    <w:uiPriority w:val="99"/>
    <w:unhideWhenUsed/>
    <w:rsid w:val="001518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a">
    <w:name w:val="页脚 字符"/>
    <w:basedOn w:val="a2"/>
    <w:link w:val="aff9"/>
    <w:uiPriority w:val="99"/>
    <w:rsid w:val="00151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BA39F7-07B8-4D96-9503-2B5CDE30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吕娜</cp:lastModifiedBy>
  <cp:revision>2</cp:revision>
  <dcterms:created xsi:type="dcterms:W3CDTF">2019-08-23T03:08:00Z</dcterms:created>
  <dcterms:modified xsi:type="dcterms:W3CDTF">2019-08-23T03:08:00Z</dcterms:modified>
</cp:coreProperties>
</file>